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7948" w:rsidRDefault="00000000">
      <w:pPr>
        <w:pStyle w:val="Ttulo"/>
        <w:jc w:val="center"/>
      </w:pPr>
      <w:r>
        <w:t>Reinaldo Landaeta</w:t>
      </w:r>
    </w:p>
    <w:p w:rsidR="0070365B" w:rsidRDefault="00000000" w:rsidP="0070365B">
      <w:pPr>
        <w:jc w:val="center"/>
        <w:rPr>
          <w:b/>
        </w:rPr>
      </w:pPr>
      <w:r>
        <w:rPr>
          <w:b/>
        </w:rPr>
        <w:t>Caracas, Venezuela</w:t>
      </w:r>
    </w:p>
    <w:p w:rsidR="00887948" w:rsidRPr="0070365B" w:rsidRDefault="00000000" w:rsidP="0070365B">
      <w:pPr>
        <w:jc w:val="center"/>
        <w:rPr>
          <w:b/>
        </w:rPr>
      </w:pPr>
      <w:r>
        <w:rPr>
          <w:b/>
        </w:rPr>
        <w:t xml:space="preserve"> </w:t>
      </w:r>
      <w:proofErr w:type="spellStart"/>
      <w:r w:rsidR="0070365B">
        <w:rPr>
          <w:b/>
        </w:rPr>
        <w:t>Telefono</w:t>
      </w:r>
      <w:proofErr w:type="spellEnd"/>
      <w:r w:rsidR="0070365B">
        <w:rPr>
          <w:b/>
        </w:rPr>
        <w:t>:</w:t>
      </w:r>
      <w:r>
        <w:rPr>
          <w:b/>
        </w:rPr>
        <w:t xml:space="preserve"> +58 412-7071299 </w:t>
      </w:r>
      <w:r w:rsidR="0070365B">
        <w:rPr>
          <w:b/>
        </w:rPr>
        <w:t xml:space="preserve">| Correo: </w:t>
      </w:r>
      <w:r>
        <w:rPr>
          <w:b/>
        </w:rPr>
        <w:t>landaetareinaldo61@gmail.com</w:t>
      </w:r>
      <w:r>
        <w:rPr>
          <w:b/>
        </w:rPr>
        <w:br/>
        <w:t xml:space="preserve">LinkedIn: </w:t>
      </w:r>
      <w:r>
        <w:t>https://www.linkedin.com/in/reinaldo-landaeta-232188289/</w:t>
      </w:r>
      <w:r>
        <w:br/>
      </w:r>
      <w:r>
        <w:rPr>
          <w:b/>
        </w:rPr>
        <w:t xml:space="preserve">GitHub: </w:t>
      </w:r>
      <w:r>
        <w:t>https://github.com/REyyyy43</w:t>
      </w:r>
      <w:r>
        <w:br/>
      </w:r>
      <w:proofErr w:type="spellStart"/>
      <w:r>
        <w:rPr>
          <w:b/>
        </w:rPr>
        <w:t>Portafolio</w:t>
      </w:r>
      <w:proofErr w:type="spellEnd"/>
      <w:r>
        <w:rPr>
          <w:b/>
        </w:rPr>
        <w:t xml:space="preserve">: </w:t>
      </w:r>
      <w:r w:rsidR="00447B9C" w:rsidRPr="00447B9C">
        <w:t>https://reyyyy43-github-io-2.onrender.com/</w:t>
      </w:r>
    </w:p>
    <w:p w:rsidR="00887948" w:rsidRDefault="00000000">
      <w:pPr>
        <w:pStyle w:val="Ttulo1"/>
      </w:pPr>
      <w:r>
        <w:t>Perfil Profesional</w:t>
      </w:r>
    </w:p>
    <w:p w:rsidR="00887948" w:rsidRDefault="00000000">
      <w:r>
        <w:t>Desarrollador Full Stack &amp; Diseñador Web apasionado por crear experiencias digitales funcionales, intuitivas y visualmente atractivas. Más de 3 años de experiencia en desarrollo con React, Node.js, Express y MongoDB, además de sólidas habilidades en UI/UX con herramientas como Figma y Adobe. Me especializo en llevar ideas desde el concepto hasta la producción, combinando lógica, estética y estrategia digital. Con experiencia adicional en React.js con TypeScript. Mi enfoque está orientado a resultados tangibles que conecten con las necesidades reales del usuario.</w:t>
      </w:r>
    </w:p>
    <w:p w:rsidR="00887948" w:rsidRDefault="00000000">
      <w:pPr>
        <w:pStyle w:val="Ttulo1"/>
      </w:pPr>
      <w:r>
        <w:t>Experiencia Profesional</w:t>
      </w:r>
    </w:p>
    <w:p w:rsidR="00887948" w:rsidRDefault="00000000">
      <w:pPr>
        <w:pStyle w:val="Ttulo2"/>
      </w:pPr>
      <w:r>
        <w:t>Gangainstore – Full Stack Developer &amp; Web Designer</w:t>
      </w:r>
    </w:p>
    <w:p w:rsidR="00887948" w:rsidRDefault="00000000">
      <w:r>
        <w:t>Remoto | Argentina – Venezuela | 2023 – Actualidad</w:t>
      </w:r>
    </w:p>
    <w:p w:rsidR="00887948" w:rsidRDefault="00000000">
      <w:r>
        <w:t>- Desarrollo de e-commerce escalable con MERN Stack (MongoDB, Express, React, Node.js).</w:t>
      </w:r>
      <w:r>
        <w:br/>
        <w:t>- Creación de branding visual, prototipos y componentes UI en Figma.</w:t>
      </w:r>
      <w:r>
        <w:br/>
        <w:t>- Implementación de lógica de negocio para carrito, filtros, y panel administrativo.</w:t>
      </w:r>
      <w:r>
        <w:br/>
        <w:t>- Autenticación segura (JWT), despliegue en Vercel y Railway.</w:t>
      </w:r>
      <w:r>
        <w:br/>
        <w:t>- Desarrollo de funcionalidades en React.js y TypeScript.</w:t>
      </w:r>
    </w:p>
    <w:p w:rsidR="00887948" w:rsidRDefault="00000000">
      <w:pPr>
        <w:pStyle w:val="Ttulo2"/>
      </w:pPr>
      <w:r>
        <w:t>Sirux – Asistente Digital &amp; Diseñador Gráfico</w:t>
      </w:r>
    </w:p>
    <w:p w:rsidR="00887948" w:rsidRDefault="00000000">
      <w:r>
        <w:t>Remoto | Caracas, Venezuela | 202</w:t>
      </w:r>
      <w:r w:rsidR="0070365B">
        <w:t>1</w:t>
      </w:r>
      <w:r>
        <w:t xml:space="preserve"> – 202</w:t>
      </w:r>
      <w:r w:rsidR="0070365B">
        <w:t>2</w:t>
      </w:r>
    </w:p>
    <w:p w:rsidR="00887948" w:rsidRDefault="00000000">
      <w:r>
        <w:t>- Diseño de contenido visual para redes sociales y campañas publicitarias.</w:t>
      </w:r>
      <w:r>
        <w:br/>
        <w:t>- Apoyo en la creación de landing pages promocionales.</w:t>
      </w:r>
      <w:r>
        <w:br/>
        <w:t>- Gestión digital de catálogos de productos.</w:t>
      </w:r>
    </w:p>
    <w:p w:rsidR="00887948" w:rsidRDefault="00000000">
      <w:pPr>
        <w:pStyle w:val="Ttulo1"/>
      </w:pPr>
      <w:r>
        <w:t>Formación Académica</w:t>
      </w:r>
    </w:p>
    <w:p w:rsidR="00887948" w:rsidRDefault="00000000">
      <w:r>
        <w:t>Ingeniería en Sistemas – Universidad Nacional Experimental Politécnica (UNEXPO)</w:t>
      </w:r>
    </w:p>
    <w:p w:rsidR="00887948" w:rsidRDefault="00000000">
      <w:r>
        <w:t>Guarenas, Venezuela – Actualmente (2do semestre)</w:t>
      </w:r>
    </w:p>
    <w:p w:rsidR="00887948" w:rsidRDefault="00000000">
      <w:pPr>
        <w:pStyle w:val="Ttulo1"/>
      </w:pPr>
      <w:r>
        <w:lastRenderedPageBreak/>
        <w:t>Certificaciones</w:t>
      </w:r>
    </w:p>
    <w:p w:rsidR="00887948" w:rsidRDefault="00000000">
      <w:r>
        <w:t>- Programación Fullstack – Academia Edtecnica / 2022</w:t>
      </w:r>
      <w:r>
        <w:br/>
        <w:t>- Oratoria Profesional – Instituto DobleA Radio Urbana / 2023</w:t>
      </w:r>
      <w:r>
        <w:br/>
        <w:t>- Inglés Nivel B2 – Centro de Idiomas AIR / 2021</w:t>
      </w:r>
    </w:p>
    <w:p w:rsidR="00887948" w:rsidRDefault="00000000">
      <w:pPr>
        <w:pStyle w:val="Ttulo1"/>
      </w:pPr>
      <w:r>
        <w:t>Habilidades Técnicas</w:t>
      </w:r>
    </w:p>
    <w:p w:rsidR="00887948" w:rsidRDefault="00000000">
      <w:r>
        <w:t>Frontend: React</w:t>
      </w:r>
      <w:r w:rsidR="0070365B">
        <w:t xml:space="preserve"> Native</w:t>
      </w:r>
      <w:r>
        <w:t>, React.js</w:t>
      </w:r>
      <w:r w:rsidR="0070365B">
        <w:t>/</w:t>
      </w:r>
      <w:r>
        <w:t>TypeScript, HTML, CSS, JavaScript, Responsive Design</w:t>
      </w:r>
      <w:r>
        <w:br/>
        <w:t>Backend: Node.js, Express, Python básico</w:t>
      </w:r>
      <w:r>
        <w:br/>
        <w:t>Bases de datos: MongoDB, Mongoose</w:t>
      </w:r>
      <w:r>
        <w:br/>
        <w:t>Diseño: Figma, Photoshop, Illustrator, Canva</w:t>
      </w:r>
      <w:r>
        <w:br/>
        <w:t>DevOps / Tools: Git, GitHub, Vercel, Railway, Postman</w:t>
      </w:r>
      <w:r>
        <w:br/>
        <w:t>Metodologías: Ágiles (Scrum), APIs REST, JWT</w:t>
      </w:r>
    </w:p>
    <w:p w:rsidR="00887948" w:rsidRDefault="00000000">
      <w:pPr>
        <w:pStyle w:val="Ttulo1"/>
      </w:pPr>
      <w:r>
        <w:t>Idiomas</w:t>
      </w:r>
    </w:p>
    <w:p w:rsidR="00887948" w:rsidRDefault="00000000">
      <w:r>
        <w:t>Español: Nativo</w:t>
      </w:r>
      <w:r>
        <w:br/>
        <w:t>Inglés: Intermedio – Avanzado (B2)</w:t>
      </w:r>
    </w:p>
    <w:p w:rsidR="00887948" w:rsidRDefault="00000000">
      <w:pPr>
        <w:pStyle w:val="Ttulo1"/>
      </w:pPr>
      <w:r>
        <w:t>Referencias Profesionales</w:t>
      </w:r>
    </w:p>
    <w:p w:rsidR="00887948" w:rsidRDefault="00000000">
      <w:r>
        <w:t>- Francisco Krossler – CEO, Gangainstore | https://www.gangain.com.ar</w:t>
      </w:r>
      <w:r>
        <w:br/>
        <w:t xml:space="preserve">- Laura Salcedo – Project Manager, Digital Hive Latam | </w:t>
      </w:r>
      <w:hyperlink r:id="rId6" w:history="1">
        <w:r w:rsidR="0070365B" w:rsidRPr="00AB0303">
          <w:rPr>
            <w:rStyle w:val="Hipervnculo"/>
          </w:rPr>
          <w:t>https://digitalhive.lat</w:t>
        </w:r>
      </w:hyperlink>
    </w:p>
    <w:p w:rsidR="0070365B" w:rsidRDefault="0070365B">
      <w:r>
        <w:t xml:space="preserve">- Andreina Puerta </w:t>
      </w:r>
      <w:r>
        <w:t>–</w:t>
      </w:r>
      <w:r>
        <w:t xml:space="preserve"> </w:t>
      </w:r>
      <w:proofErr w:type="spellStart"/>
      <w:r>
        <w:t>SIrux</w:t>
      </w:r>
      <w:proofErr w:type="spellEnd"/>
      <w:r>
        <w:t xml:space="preserve"> Services | </w:t>
      </w:r>
      <w:r w:rsidRPr="0070365B">
        <w:t>https://siriux.com.ar/</w:t>
      </w:r>
    </w:p>
    <w:sectPr w:rsidR="007036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3170533">
    <w:abstractNumId w:val="8"/>
  </w:num>
  <w:num w:numId="2" w16cid:durableId="160660303">
    <w:abstractNumId w:val="6"/>
  </w:num>
  <w:num w:numId="3" w16cid:durableId="599026254">
    <w:abstractNumId w:val="5"/>
  </w:num>
  <w:num w:numId="4" w16cid:durableId="358363209">
    <w:abstractNumId w:val="4"/>
  </w:num>
  <w:num w:numId="5" w16cid:durableId="1677616710">
    <w:abstractNumId w:val="7"/>
  </w:num>
  <w:num w:numId="6" w16cid:durableId="388381739">
    <w:abstractNumId w:val="3"/>
  </w:num>
  <w:num w:numId="7" w16cid:durableId="18357391">
    <w:abstractNumId w:val="2"/>
  </w:num>
  <w:num w:numId="8" w16cid:durableId="1746367811">
    <w:abstractNumId w:val="1"/>
  </w:num>
  <w:num w:numId="9" w16cid:durableId="199780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7B9C"/>
    <w:rsid w:val="00502A9C"/>
    <w:rsid w:val="0070365B"/>
    <w:rsid w:val="00887948"/>
    <w:rsid w:val="00AA1D8D"/>
    <w:rsid w:val="00B47730"/>
    <w:rsid w:val="00CB0664"/>
    <w:rsid w:val="00D54A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164A0A"/>
  <w14:defaultImageDpi w14:val="300"/>
  <w15:docId w15:val="{04499A48-F035-4E0D-80E3-67EC8AB4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70365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3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gitalhive.la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398</Words>
  <Characters>2190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2025-07-27T02:56:00Z</dcterms:created>
  <dcterms:modified xsi:type="dcterms:W3CDTF">2025-07-27T02:56:00Z</dcterms:modified>
  <cp:category/>
</cp:coreProperties>
</file>